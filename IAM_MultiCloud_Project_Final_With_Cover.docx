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556138732"/>
        <w:docPartObj>
          <w:docPartGallery w:val="Cover Pages"/>
          <w:docPartUnique/>
        </w:docPartObj>
      </w:sdtPr>
      <w:sdtEndPr>
        <w:rPr>
          <w:color w:val="auto"/>
        </w:rPr>
      </w:sdtEndPr>
      <w:sdtContent>
        <w:p w:rsidR="00B70088" w:rsidRDefault="00B70088">
          <w:pPr>
            <w:pStyle w:val="NoSpacing"/>
            <w:spacing w:before="1540" w:after="240"/>
            <w:jc w:val="center"/>
            <w:rPr>
              <w:color w:val="4F81BD" w:themeColor="accent1"/>
            </w:rPr>
          </w:pPr>
          <w:r>
            <w:rPr>
              <w:noProof/>
              <w:color w:val="4F81BD" w:themeColor="accent1"/>
              <w:lang w:val="en-IN" w:eastAsia="en-IN"/>
            </w:rPr>
            <w:drawing>
              <wp:inline distT="0" distB="0" distL="0" distR="0" wp14:anchorId="41D585A5" wp14:editId="3774D3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36"/>
            </w:rPr>
            <w:alias w:val="Title"/>
            <w:tag w:val=""/>
            <w:id w:val="1735040861"/>
            <w:placeholder>
              <w:docPart w:val="471B5E856CCB4941B5FE6A3E65CF78C7"/>
            </w:placeholder>
            <w:dataBinding w:prefixMappings="xmlns:ns0='http://purl.org/dc/elements/1.1/' xmlns:ns1='http://schemas.openxmlformats.org/package/2006/metadata/core-properties' " w:xpath="/ns1:coreProperties[1]/ns0:title[1]" w:storeItemID="{6C3C8BC8-F283-45AE-878A-BAB7291924A1}"/>
            <w:text/>
          </w:sdtPr>
          <w:sdtContent>
            <w:p w:rsidR="00B70088" w:rsidRDefault="00B7008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B70088">
                <w:rPr>
                  <w:b/>
                  <w:sz w:val="36"/>
                </w:rPr>
                <w:t>IDENTITY AND ACCESS MANAGEMENT IN A MULTI-CLOUD ENVIRONMENT</w:t>
              </w:r>
            </w:p>
          </w:sdtContent>
        </w:sdt>
        <w:p w:rsidR="00B70088" w:rsidRDefault="00B70088">
          <w:pPr>
            <w:pStyle w:val="NoSpacing"/>
            <w:jc w:val="center"/>
            <w:rPr>
              <w:color w:val="4F81BD" w:themeColor="accent1"/>
              <w:sz w:val="28"/>
              <w:szCs w:val="28"/>
            </w:rPr>
          </w:pPr>
          <w:r>
            <w:rPr>
              <w:noProof/>
              <w:color w:val="4F81BD" w:themeColor="accent1"/>
              <w:lang w:val="en-IN" w:eastAsia="en-IN"/>
            </w:rPr>
            <w:drawing>
              <wp:inline distT="0" distB="0" distL="0" distR="0" wp14:anchorId="0C924748" wp14:editId="62C55106">
                <wp:extent cx="758727" cy="412115"/>
                <wp:effectExtent l="0" t="0" r="381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76344" cy="421684"/>
                        </a:xfrm>
                        <a:prstGeom prst="rect">
                          <a:avLst/>
                        </a:prstGeom>
                      </pic:spPr>
                    </pic:pic>
                  </a:graphicData>
                </a:graphic>
              </wp:inline>
            </w:drawing>
          </w:r>
        </w:p>
        <w:p w:rsidR="00B70088" w:rsidRDefault="00B70088">
          <w:pPr>
            <w:pStyle w:val="NoSpacing"/>
            <w:spacing w:before="480"/>
            <w:jc w:val="center"/>
            <w:rPr>
              <w:color w:val="4F81BD" w:themeColor="accent1"/>
            </w:rPr>
          </w:pPr>
        </w:p>
        <w:p w:rsidR="00B70088" w:rsidRDefault="00B70088">
          <w:r>
            <w:rPr>
              <w:noProof/>
              <w:color w:val="4F81BD" w:themeColor="accent1"/>
              <w:lang w:val="en-IN" w:eastAsia="en-IN"/>
            </w:rPr>
            <mc:AlternateContent>
              <mc:Choice Requires="wps">
                <w:drawing>
                  <wp:anchor distT="0" distB="0" distL="114300" distR="114300" simplePos="0" relativeHeight="251658240" behindDoc="0" locked="0" layoutInCell="1" allowOverlap="1" wp14:anchorId="08A42B1D" wp14:editId="1D16AEE9">
                    <wp:simplePos x="0" y="0"/>
                    <wp:positionH relativeFrom="margin">
                      <wp:posOffset>0</wp:posOffset>
                    </wp:positionH>
                    <wp:positionV relativeFrom="page">
                      <wp:posOffset>5758815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088" w:rsidRDefault="00B70088" w:rsidP="00B70088">
                                <w:pPr>
                                  <w:jc w:val="center"/>
                                </w:pPr>
                                <w:r>
                                  <w:rPr>
                                    <w:sz w:val="28"/>
                                  </w:rPr>
                                  <w:t xml:space="preserve">Submitted </w:t>
                                </w:r>
                                <w:proofErr w:type="gramStart"/>
                                <w:r>
                                  <w:rPr>
                                    <w:sz w:val="28"/>
                                  </w:rPr>
                                  <w:t>By</w:t>
                                </w:r>
                                <w:proofErr w:type="gramEnd"/>
                                <w:r>
                                  <w:rPr>
                                    <w:sz w:val="28"/>
                                  </w:rPr>
                                  <w:t>: [Your Name]</w:t>
                                </w:r>
                              </w:p>
                              <w:p w:rsidR="00B70088" w:rsidRDefault="00B70088" w:rsidP="00B70088">
                                <w:pPr>
                                  <w:jc w:val="center"/>
                                </w:pPr>
                                <w:r>
                                  <w:rPr>
                                    <w:sz w:val="28"/>
                                  </w:rPr>
                                  <w:t>Enrollment No.: [Your Enrollment Number]</w:t>
                                </w:r>
                              </w:p>
                              <w:p w:rsidR="00B70088" w:rsidRDefault="00B70088" w:rsidP="00B70088">
                                <w:pPr>
                                  <w:jc w:val="center"/>
                                </w:pPr>
                                <w:r>
                                  <w:rPr>
                                    <w:sz w:val="28"/>
                                  </w:rPr>
                                  <w:t>Guide: [Guide’s Name]</w:t>
                                </w:r>
                              </w:p>
                              <w:p w:rsidR="00B70088" w:rsidRDefault="00B70088" w:rsidP="00B70088">
                                <w:pPr>
                                  <w:jc w:val="center"/>
                                </w:pPr>
                                <w:r>
                                  <w:rPr>
                                    <w:sz w:val="28"/>
                                  </w:rPr>
                                  <w:t>Course: [Bachelor/Master of ___ (Discipline)]</w:t>
                                </w:r>
                              </w:p>
                              <w:p w:rsidR="00B70088" w:rsidRDefault="00B70088">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A42B1D" id="_x0000_t202" coordsize="21600,21600" o:spt="202" path="m,l,21600r21600,l21600,xe">
                    <v:stroke joinstyle="miter"/>
                    <v:path gradientshapeok="t" o:connecttype="rect"/>
                  </v:shapetype>
                  <v:shape id="Text Box 142" o:spid="_x0000_s1026" type="#_x0000_t202" style="position:absolute;margin-left:0;margin-top:453.45pt;width:516pt;height:4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" filled="f" stroked="f" strokeweight=".5pt">
                    <v:textbox style="mso-fit-shape-to-text:t" inset="0,0,0,0">
                      <w:txbxContent>
                        <w:p w:rsidR="00B70088" w:rsidRDefault="00B70088" w:rsidP="00B70088">
                          <w:pPr>
                            <w:jc w:val="center"/>
                          </w:pPr>
                          <w:r>
                            <w:rPr>
                              <w:sz w:val="28"/>
                            </w:rPr>
                            <w:t xml:space="preserve">Submitted </w:t>
                          </w:r>
                          <w:proofErr w:type="gramStart"/>
                          <w:r>
                            <w:rPr>
                              <w:sz w:val="28"/>
                            </w:rPr>
                            <w:t>By</w:t>
                          </w:r>
                          <w:proofErr w:type="gramEnd"/>
                          <w:r>
                            <w:rPr>
                              <w:sz w:val="28"/>
                            </w:rPr>
                            <w:t>: [Your Name]</w:t>
                          </w:r>
                        </w:p>
                        <w:p w:rsidR="00B70088" w:rsidRDefault="00B70088" w:rsidP="00B70088">
                          <w:pPr>
                            <w:jc w:val="center"/>
                          </w:pPr>
                          <w:r>
                            <w:rPr>
                              <w:sz w:val="28"/>
                            </w:rPr>
                            <w:t>Enrollment No.: [Your Enrollment Number]</w:t>
                          </w:r>
                        </w:p>
                        <w:p w:rsidR="00B70088" w:rsidRDefault="00B70088" w:rsidP="00B70088">
                          <w:pPr>
                            <w:jc w:val="center"/>
                          </w:pPr>
                          <w:r>
                            <w:rPr>
                              <w:sz w:val="28"/>
                            </w:rPr>
                            <w:t>Guide: [Guide’s Name]</w:t>
                          </w:r>
                        </w:p>
                        <w:p w:rsidR="00B70088" w:rsidRDefault="00B70088" w:rsidP="00B70088">
                          <w:pPr>
                            <w:jc w:val="center"/>
                          </w:pPr>
                          <w:r>
                            <w:rPr>
                              <w:sz w:val="28"/>
                            </w:rPr>
                            <w:t>Course: [Bachelor/Master of ___ (Discipline)]</w:t>
                          </w:r>
                        </w:p>
                        <w:p w:rsidR="00B70088" w:rsidRDefault="00B70088">
                          <w:pPr>
                            <w:pStyle w:val="NoSpacing"/>
                            <w:jc w:val="center"/>
                            <w:rPr>
                              <w:color w:val="4F81BD" w:themeColor="accent1"/>
                            </w:rPr>
                          </w:pPr>
                        </w:p>
                      </w:txbxContent>
                    </v:textbox>
                    <w10:wrap anchorx="margin" anchory="page"/>
                  </v:shape>
                </w:pict>
              </mc:Fallback>
            </mc:AlternateContent>
          </w:r>
          <w:r>
            <w:br w:type="page"/>
          </w:r>
        </w:p>
      </w:sdtContent>
    </w:sdt>
    <w:p w:rsidR="00A67238" w:rsidRDefault="00A67238"/>
    <w:p w:rsidR="00A67238" w:rsidRDefault="00A67238"/>
    <w:p w:rsidR="00A67238" w:rsidRDefault="00A67238"/>
    <w:p w:rsidR="00A67238" w:rsidRDefault="00A67238"/>
    <w:p w:rsidR="00A67238" w:rsidRDefault="00A67238"/>
    <w:p w:rsidR="00A67238" w:rsidRDefault="00A67238"/>
    <w:p w:rsidR="00A67238" w:rsidRDefault="00C7518E">
      <w:pPr>
        <w:jc w:val="center"/>
      </w:pPr>
      <w:r>
        <w:rPr>
          <w:b/>
          <w:sz w:val="36"/>
        </w:rPr>
        <w:t>IDENTITY AND ACCESS MANAGEMENT IN A MULTI-CLOUD ENVIRONMENT</w:t>
      </w:r>
    </w:p>
    <w:p w:rsidR="00A67238" w:rsidRDefault="00A67238"/>
    <w:p w:rsidR="00A67238" w:rsidRDefault="00A67238"/>
    <w:p w:rsidR="00A67238" w:rsidRDefault="00A67238"/>
    <w:p w:rsidR="00A67238" w:rsidRDefault="00A67238"/>
    <w:p w:rsidR="00A67238" w:rsidRDefault="00C7518E">
      <w:pPr>
        <w:jc w:val="center"/>
      </w:pPr>
      <w:r>
        <w:rPr>
          <w:sz w:val="28"/>
        </w:rPr>
        <w:t>Submitted By: [Your Name]</w:t>
      </w:r>
    </w:p>
    <w:p w:rsidR="00A67238" w:rsidRDefault="00C7518E">
      <w:pPr>
        <w:jc w:val="center"/>
      </w:pPr>
      <w:r>
        <w:rPr>
          <w:sz w:val="28"/>
        </w:rPr>
        <w:t>Enrollment No.: [Your Enrollment Number]</w:t>
      </w:r>
    </w:p>
    <w:p w:rsidR="00A67238" w:rsidRDefault="00C7518E">
      <w:pPr>
        <w:jc w:val="center"/>
      </w:pPr>
      <w:r>
        <w:rPr>
          <w:sz w:val="28"/>
        </w:rPr>
        <w:t>Guide: [Guide’s Name]</w:t>
      </w:r>
    </w:p>
    <w:p w:rsidR="00A67238" w:rsidRDefault="00C7518E">
      <w:pPr>
        <w:jc w:val="center"/>
      </w:pPr>
      <w:r>
        <w:rPr>
          <w:sz w:val="28"/>
        </w:rPr>
        <w:t>Course: [Bachelor/Master of ___ (Discipline)]</w:t>
      </w:r>
    </w:p>
    <w:p w:rsidR="00A67238" w:rsidRDefault="00C7518E">
      <w:pPr>
        <w:jc w:val="center"/>
      </w:pPr>
      <w:r>
        <w:rPr>
          <w:b/>
          <w:sz w:val="28"/>
        </w:rPr>
        <w:t>Amity University Online, Noida, Uttar Pradesh</w:t>
      </w:r>
    </w:p>
    <w:p w:rsidR="00A67238" w:rsidRDefault="00C7518E">
      <w:r>
        <w:br w:type="page"/>
      </w:r>
    </w:p>
    <w:p w:rsidR="00A67238" w:rsidRDefault="00C7518E">
      <w:pPr>
        <w:pStyle w:val="Heading1"/>
      </w:pPr>
      <w:r>
        <w:lastRenderedPageBreak/>
        <w:t>Abstract</w:t>
      </w:r>
    </w:p>
    <w:p w:rsidR="00A67238" w:rsidRDefault="00C7518E">
      <w:r>
        <w:t>In today’s rapidly evolving digital landscape, organizations are increasingly adopting multi-cloud strategies to enhance operational flexibility, reduce dependency on a single vendor, and optimize performance. While this approach of</w:t>
      </w:r>
      <w:r>
        <w:t>fers numerous advantages, it also introduces significant complexities in managing user identities and controlling access to resources across diverse cloud platforms. Identity and Access Management (IAM) has thus emerged as a critical component of cloud sec</w:t>
      </w:r>
      <w:r>
        <w:t>urity, ensuring that the right individuals have the appropriate access to technology resources at the right time and for the right reasons.</w:t>
      </w:r>
      <w:r>
        <w:br/>
      </w:r>
      <w:r>
        <w:br/>
        <w:t>This project explores the landscape of IAM in multi-cloud environments, focusing on the tools, frameworks, and best</w:t>
      </w:r>
      <w:r>
        <w:t xml:space="preserve"> practices employed by organizations to secure their cloud infrastructure. The study begins with a comprehensive review of literature, tracing the evolution of IAM from traditional on-premises systems to modern cloud-native solutions. It examines the IAM o</w:t>
      </w:r>
      <w:r>
        <w:t>fferings of major cloud service providers—Amazon Web Services (AWS), Microsoft Azure, and Google Cloud Platform (GCP)—highlighting their unique features, strengths, and limitations.</w:t>
      </w:r>
      <w:r>
        <w:br/>
      </w:r>
      <w:r>
        <w:br/>
        <w:t>The research adopts a mixed-methods approach, combining quantitative data</w:t>
      </w:r>
      <w:r>
        <w:t xml:space="preserve"> from surveys with qualitative insights from expert interviews. A sample of 42 IT professionals, including cloud architects, security analysts, and IT managers, participated in the study. The findings reveal that while foundational IAM practices such as Mu</w:t>
      </w:r>
      <w:r>
        <w:t>lti-Factor Authentication (MFA) and Role-Based Access Control (RBAC) are widely adopted, organizations face significant challenges in achieving centralized access control, policy standardization, and compliance across multiple cloud platforms.</w:t>
      </w:r>
      <w:r>
        <w:br/>
      </w:r>
      <w:r>
        <w:br/>
        <w:t>Key insight</w:t>
      </w:r>
      <w:r>
        <w:t>s from the study include the growing interest in federated identity management, the need for IAM automation, and the gradual adoption of Zero Trust Architecture. The research also identifies a gap in standardized IAM practices across cloud providers, under</w:t>
      </w:r>
      <w:r>
        <w:t>scoring the need for unified strategies and interoperable tools.</w:t>
      </w:r>
      <w:r>
        <w:br/>
      </w:r>
      <w:r>
        <w:br/>
        <w:t>Based on the analysis, the project proposes a set of actionable recommendations for organizations aiming to strengthen their IAM posture in multi-cloud environments. These include implementi</w:t>
      </w:r>
      <w:r>
        <w:t>ng centralized IAM solutions, integrating IAM with Security Information and Event Management (SIEM) systems, conducting regular access audits, and investing in staff training and awareness programs.</w:t>
      </w:r>
      <w:r>
        <w:br/>
      </w:r>
      <w:r>
        <w:br/>
        <w:t>In conclusion, effective IAM is essential for securing m</w:t>
      </w:r>
      <w:r>
        <w:t>ulti-cloud environments and ensuring regulatory compliance. As cloud adoption continues to grow, organizations must prioritize IAM as a strategic function, leveraging both technology and policy to safeguard their digital assets.</w:t>
      </w:r>
      <w:r>
        <w:br/>
      </w:r>
      <w:r>
        <w:br/>
        <w:t>Keywords: Identity and Acc</w:t>
      </w:r>
      <w:r>
        <w:t>ess Management, Multi-Cloud, Cloud Security, IAM Tools, AWS IAM, Azure AD, Google Cloud IAM, Zero Trust, Federated Identity, Access Control</w:t>
      </w:r>
    </w:p>
    <w:p w:rsidR="00B70088" w:rsidRDefault="00C7518E" w:rsidP="00284FC9">
      <w:pPr>
        <w:jc w:val="center"/>
      </w:pPr>
      <w:r>
        <w:br w:type="page"/>
      </w:r>
      <w:r w:rsidR="00B70088">
        <w:rPr>
          <w:b/>
          <w:sz w:val="40"/>
        </w:rPr>
        <w:lastRenderedPageBreak/>
        <w:t>CERTIFICATE</w:t>
      </w:r>
    </w:p>
    <w:p w:rsidR="00B70088" w:rsidRDefault="00B70088" w:rsidP="00B70088">
      <w:r>
        <w:br/>
      </w:r>
    </w:p>
    <w:p w:rsidR="00B70088" w:rsidRDefault="00B70088" w:rsidP="00B70088">
      <w:pPr>
        <w:jc w:val="center"/>
      </w:pPr>
      <w:r>
        <w:rPr>
          <w:sz w:val="24"/>
        </w:rPr>
        <w:t>This is to certify that the project titled</w:t>
      </w:r>
      <w:r>
        <w:rPr>
          <w:sz w:val="24"/>
        </w:rPr>
        <w:br/>
      </w:r>
      <w:r>
        <w:rPr>
          <w:sz w:val="24"/>
        </w:rPr>
        <w:br/>
        <w:t>"Identity and Access Management in a Multi-Cloud Environment"</w:t>
      </w:r>
      <w:r>
        <w:rPr>
          <w:sz w:val="24"/>
        </w:rPr>
        <w:br/>
      </w:r>
      <w:r>
        <w:rPr>
          <w:sz w:val="24"/>
        </w:rPr>
        <w:br/>
        <w:t>submitted by</w:t>
      </w:r>
      <w:r>
        <w:rPr>
          <w:sz w:val="24"/>
        </w:rPr>
        <w:br/>
      </w:r>
      <w:r>
        <w:rPr>
          <w:sz w:val="24"/>
        </w:rPr>
        <w:br/>
        <w:t>[Student's Name]</w:t>
      </w:r>
      <w:r>
        <w:rPr>
          <w:sz w:val="24"/>
        </w:rPr>
        <w:br/>
        <w:t>Enrollment No.: [Enrollment Number]</w:t>
      </w:r>
      <w:r>
        <w:rPr>
          <w:sz w:val="24"/>
        </w:rPr>
        <w:br/>
      </w:r>
      <w:r>
        <w:rPr>
          <w:sz w:val="24"/>
        </w:rPr>
        <w:br/>
        <w:t>under the guidance of</w:t>
      </w:r>
      <w:r>
        <w:rPr>
          <w:sz w:val="24"/>
        </w:rPr>
        <w:br/>
      </w:r>
      <w:r>
        <w:rPr>
          <w:sz w:val="24"/>
        </w:rPr>
        <w:br/>
        <w:t>[Guide's Name]</w:t>
      </w:r>
      <w:r>
        <w:rPr>
          <w:sz w:val="24"/>
        </w:rPr>
        <w:br/>
      </w:r>
      <w:r>
        <w:rPr>
          <w:sz w:val="24"/>
        </w:rPr>
        <w:br/>
        <w:t>is a record of original work carried out by the student in partial fulfillment of the requirements</w:t>
      </w:r>
      <w:r>
        <w:rPr>
          <w:sz w:val="24"/>
        </w:rPr>
        <w:br/>
        <w:t>for the award of the degree from Amity University Online.</w:t>
      </w:r>
      <w:r>
        <w:rPr>
          <w:sz w:val="24"/>
        </w:rPr>
        <w:br/>
      </w:r>
    </w:p>
    <w:p w:rsidR="00B70088" w:rsidRDefault="00B70088" w:rsidP="00B70088">
      <w:r>
        <w:br/>
      </w:r>
      <w:r>
        <w:br/>
      </w:r>
    </w:p>
    <w:p w:rsidR="00B70088" w:rsidRDefault="00B70088" w:rsidP="00B70088">
      <w:pPr>
        <w:jc w:val="center"/>
      </w:pPr>
      <w:r>
        <w:rPr>
          <w:sz w:val="20"/>
        </w:rPr>
        <w:t>__________________________</w:t>
      </w:r>
      <w:r>
        <w:rPr>
          <w:sz w:val="20"/>
        </w:rPr>
        <w:tab/>
      </w:r>
      <w:r>
        <w:rPr>
          <w:sz w:val="20"/>
        </w:rPr>
        <w:tab/>
      </w:r>
      <w:r>
        <w:rPr>
          <w:sz w:val="20"/>
        </w:rPr>
        <w:tab/>
      </w:r>
      <w:r>
        <w:rPr>
          <w:sz w:val="20"/>
        </w:rPr>
        <w:tab/>
        <w:t>__________________________</w:t>
      </w:r>
      <w:r>
        <w:rPr>
          <w:sz w:val="20"/>
        </w:rPr>
        <w:br/>
        <w:t>Student Signature</w:t>
      </w:r>
      <w:r>
        <w:rPr>
          <w:sz w:val="20"/>
        </w:rPr>
        <w:tab/>
      </w:r>
      <w:r>
        <w:rPr>
          <w:sz w:val="20"/>
        </w:rPr>
        <w:tab/>
      </w:r>
      <w:r>
        <w:rPr>
          <w:sz w:val="20"/>
        </w:rPr>
        <w:tab/>
      </w:r>
      <w:r>
        <w:rPr>
          <w:sz w:val="20"/>
        </w:rPr>
        <w:tab/>
      </w:r>
      <w:r>
        <w:rPr>
          <w:sz w:val="20"/>
        </w:rPr>
        <w:tab/>
        <w:t>Guide Signature</w:t>
      </w:r>
    </w:p>
    <w:p w:rsidR="00B70088" w:rsidRDefault="00B70088" w:rsidP="00B70088">
      <w:pPr>
        <w:pStyle w:val="Heading1"/>
      </w:pPr>
      <w:r>
        <w:t xml:space="preserve"> </w:t>
      </w:r>
    </w:p>
    <w:p w:rsidR="00B70088" w:rsidRDefault="00B70088" w:rsidP="00B70088">
      <w:pPr>
        <w:pStyle w:val="Heading1"/>
      </w:pPr>
    </w:p>
    <w:p w:rsidR="00B70088" w:rsidRDefault="00B70088" w:rsidP="00B70088">
      <w:pPr>
        <w:pStyle w:val="Heading1"/>
      </w:pPr>
    </w:p>
    <w:p w:rsidR="00B70088" w:rsidRDefault="00B70088" w:rsidP="00B70088">
      <w:pPr>
        <w:pStyle w:val="Heading1"/>
      </w:pPr>
    </w:p>
    <w:p w:rsidR="00284FC9" w:rsidRDefault="00284FC9" w:rsidP="00284FC9">
      <w:pPr>
        <w:jc w:val="center"/>
        <w:rPr>
          <w:b/>
          <w:sz w:val="28"/>
        </w:rPr>
      </w:pPr>
    </w:p>
    <w:p w:rsidR="00284FC9" w:rsidRDefault="00284FC9" w:rsidP="00284FC9">
      <w:pPr>
        <w:jc w:val="center"/>
        <w:rPr>
          <w:b/>
          <w:sz w:val="28"/>
        </w:rPr>
      </w:pPr>
    </w:p>
    <w:p w:rsidR="00284FC9" w:rsidRDefault="00284FC9" w:rsidP="00284FC9">
      <w:pPr>
        <w:jc w:val="center"/>
        <w:rPr>
          <w:b/>
          <w:sz w:val="28"/>
        </w:rPr>
      </w:pPr>
    </w:p>
    <w:p w:rsidR="00284FC9" w:rsidRDefault="00284FC9" w:rsidP="00284FC9">
      <w:pPr>
        <w:jc w:val="center"/>
        <w:rPr>
          <w:b/>
          <w:sz w:val="28"/>
        </w:rPr>
      </w:pPr>
    </w:p>
    <w:p w:rsidR="00284FC9" w:rsidRDefault="00284FC9" w:rsidP="00284FC9">
      <w:pPr>
        <w:jc w:val="center"/>
      </w:pPr>
      <w:r>
        <w:rPr>
          <w:b/>
          <w:sz w:val="28"/>
        </w:rPr>
        <w:t>DECLARATION</w:t>
      </w:r>
    </w:p>
    <w:p w:rsidR="00284FC9" w:rsidRDefault="00284FC9" w:rsidP="00284FC9"/>
    <w:p w:rsidR="00284FC9" w:rsidRDefault="00284FC9" w:rsidP="00284FC9">
      <w:pPr>
        <w:jc w:val="both"/>
      </w:pPr>
      <w:r>
        <w:t>I, [Your Name], bearing Enrollment Number [Your Enrollment Number], a student of [Course Name], Semester [Semester Number], hereby declare that the project titled 'Identity and Access Management in a Multi-Cloud Environment' submitted to Amity University Online, is a record of original work carried out by me under the guidance of [Guide's Name] during the academic year [Academic Year].</w:t>
      </w:r>
      <w:r>
        <w:br/>
      </w:r>
      <w:r>
        <w:br/>
        <w:t>This project has not been submitted to any other University or Institution for the award of any degree or diploma.</w:t>
      </w:r>
    </w:p>
    <w:p w:rsidR="00284FC9" w:rsidRDefault="00284FC9" w:rsidP="00284FC9"/>
    <w:p w:rsidR="00284FC9" w:rsidRDefault="00284FC9" w:rsidP="00284FC9">
      <w:r>
        <w:br/>
      </w:r>
      <w:r>
        <w:br/>
        <w:t>Date: ____________</w:t>
      </w:r>
      <w:r>
        <w:tab/>
      </w:r>
      <w:r>
        <w:tab/>
      </w:r>
      <w:r>
        <w:tab/>
      </w:r>
      <w:r>
        <w:tab/>
        <w:t>Signature of Student: ______________</w:t>
      </w:r>
    </w:p>
    <w:p w:rsidR="00284FC9" w:rsidRDefault="00284FC9" w:rsidP="00284FC9">
      <w:r>
        <w:t>Place: ____________</w:t>
      </w:r>
      <w:r>
        <w:tab/>
      </w:r>
      <w:r>
        <w:tab/>
      </w:r>
      <w:r>
        <w:tab/>
      </w:r>
      <w:r>
        <w:tab/>
        <w:t>Name: [Your Name]</w:t>
      </w:r>
    </w:p>
    <w:p w:rsidR="00A67238" w:rsidRDefault="00C7518E">
      <w:r>
        <w:br w:type="page"/>
      </w:r>
    </w:p>
    <w:p w:rsidR="00284FC9" w:rsidRDefault="00284FC9" w:rsidP="00284FC9">
      <w:pPr>
        <w:pStyle w:val="Heading1"/>
      </w:pPr>
      <w:r>
        <w:lastRenderedPageBreak/>
        <w:t>Table of Contents</w:t>
      </w:r>
    </w:p>
    <w:p w:rsidR="00284FC9" w:rsidRDefault="00284FC9" w:rsidP="00284FC9">
      <w:r>
        <w:rPr>
          <w:b/>
        </w:rPr>
        <w:t>Abstract</w:t>
      </w:r>
      <w:r>
        <w:t xml:space="preserve">.................................................... </w:t>
      </w:r>
      <w:proofErr w:type="spellStart"/>
      <w:r>
        <w:t>i</w:t>
      </w:r>
      <w:proofErr w:type="spellEnd"/>
    </w:p>
    <w:p w:rsidR="00284FC9" w:rsidRDefault="00284FC9" w:rsidP="00284FC9">
      <w:r>
        <w:rPr>
          <w:b/>
        </w:rPr>
        <w:t>Certificate</w:t>
      </w:r>
      <w:r>
        <w:t>................................................. ii</w:t>
      </w:r>
    </w:p>
    <w:p w:rsidR="00284FC9" w:rsidRDefault="00284FC9" w:rsidP="00284FC9">
      <w:r>
        <w:rPr>
          <w:b/>
        </w:rPr>
        <w:t>Declaration</w:t>
      </w:r>
      <w:r>
        <w:t>................................................. iii</w:t>
      </w:r>
    </w:p>
    <w:p w:rsidR="00284FC9" w:rsidRDefault="00284FC9" w:rsidP="00284FC9">
      <w:r>
        <w:rPr>
          <w:b/>
        </w:rPr>
        <w:t>Chapter 1: Introduction</w:t>
      </w:r>
      <w:r>
        <w:t>..................................... 1</w:t>
      </w:r>
    </w:p>
    <w:p w:rsidR="00284FC9" w:rsidRDefault="00284FC9" w:rsidP="00284FC9">
      <w:r>
        <w:rPr>
          <w:b/>
        </w:rPr>
        <w:t>Chapter 2: Review of Literature</w:t>
      </w:r>
      <w:r>
        <w:t>............................. 5</w:t>
      </w:r>
    </w:p>
    <w:p w:rsidR="00284FC9" w:rsidRDefault="00284FC9" w:rsidP="00284FC9">
      <w:r>
        <w:rPr>
          <w:b/>
        </w:rPr>
        <w:t>Chapter 3: Research Objectives and Methodology</w:t>
      </w:r>
      <w:r>
        <w:t>.............. 9</w:t>
      </w:r>
    </w:p>
    <w:p w:rsidR="00284FC9" w:rsidRDefault="00284FC9" w:rsidP="00284FC9">
      <w:r>
        <w:rPr>
          <w:b/>
        </w:rPr>
        <w:t>Chapter 4: Data Analysis and Results</w:t>
      </w:r>
      <w:r>
        <w:t>........................ 13</w:t>
      </w:r>
    </w:p>
    <w:p w:rsidR="00284FC9" w:rsidRDefault="00284FC9" w:rsidP="00284FC9">
      <w:r>
        <w:rPr>
          <w:b/>
        </w:rPr>
        <w:t>Chapter 5: Findings and Conclusion</w:t>
      </w:r>
      <w:r>
        <w:t>.......................... 17</w:t>
      </w:r>
    </w:p>
    <w:p w:rsidR="00284FC9" w:rsidRDefault="00284FC9" w:rsidP="00284FC9">
      <w:r>
        <w:rPr>
          <w:b/>
        </w:rPr>
        <w:t>Chapter 6: Recommendations and Limitations</w:t>
      </w:r>
      <w:r>
        <w:t>.................. 21</w:t>
      </w:r>
    </w:p>
    <w:p w:rsidR="00284FC9" w:rsidRDefault="00284FC9" w:rsidP="00284FC9">
      <w:r>
        <w:rPr>
          <w:b/>
        </w:rPr>
        <w:t>Bibliography</w:t>
      </w:r>
      <w:r>
        <w:t>................................................ 25</w:t>
      </w:r>
    </w:p>
    <w:p w:rsidR="00284FC9" w:rsidRDefault="00284FC9" w:rsidP="00284FC9">
      <w:r>
        <w:rPr>
          <w:b/>
        </w:rPr>
        <w:t>Appendix</w:t>
      </w:r>
      <w:r>
        <w:t>.................................................... 27</w:t>
      </w:r>
    </w:p>
    <w:p w:rsidR="00A67238" w:rsidRDefault="00A67238"/>
    <w:p w:rsidR="00A67238" w:rsidRDefault="00C7518E">
      <w:r>
        <w:br w:type="page"/>
      </w:r>
    </w:p>
    <w:p w:rsidR="00A67238" w:rsidRDefault="00C7518E">
      <w:r>
        <w:lastRenderedPageBreak/>
        <w:br w:type="page"/>
      </w:r>
    </w:p>
    <w:p w:rsidR="00A67238" w:rsidRDefault="00C7518E">
      <w:pPr>
        <w:pStyle w:val="Heading1"/>
      </w:pPr>
      <w:r>
        <w:lastRenderedPageBreak/>
        <w:t>Chapter 1: Introduction</w:t>
      </w:r>
    </w:p>
    <w:p w:rsidR="00A67238" w:rsidRDefault="00C7518E">
      <w:r>
        <w:rPr>
          <w:sz w:val="24"/>
        </w:rPr>
        <w:t>1</w:t>
      </w:r>
      <w:r>
        <w:rPr>
          <w:sz w:val="24"/>
        </w:rPr>
        <w:t>.1 Background</w:t>
      </w:r>
    </w:p>
    <w:p w:rsidR="00A67238" w:rsidRDefault="00C7518E">
      <w:r>
        <w:rPr>
          <w:sz w:val="24"/>
        </w:rPr>
        <w:t>In the era of digital transformation, o</w:t>
      </w:r>
      <w:r>
        <w:rPr>
          <w:sz w:val="24"/>
        </w:rPr>
        <w:t>rganizations are increasingly adopting cloud computing to enhance scalability, flexibility, and cost-efficiency. However, the reliance on a single cloud provider can lead to vendor lock-in, limited redundancy, and compliance challenges. As a result, many e</w:t>
      </w:r>
      <w:r>
        <w:rPr>
          <w:sz w:val="24"/>
        </w:rPr>
        <w:t xml:space="preserve">nterprises are shifting towards a multi-cloud strategy, leveraging services from multiple cloud providers such as Amazon Web Services (AWS), Microsoft Azure, and Google Cloud Platform (GCP). While this approach offers numerous benefits, it also introduces </w:t>
      </w:r>
      <w:r>
        <w:rPr>
          <w:sz w:val="24"/>
        </w:rPr>
        <w:t>significant complexities in managing user identities and controlling access to resources across diverse platforms.</w:t>
      </w:r>
    </w:p>
    <w:p w:rsidR="00A67238" w:rsidRDefault="00C7518E">
      <w:r>
        <w:rPr>
          <w:sz w:val="24"/>
        </w:rPr>
        <w:t>1.2 Importance of Identity and Access Management (IAM)</w:t>
      </w:r>
    </w:p>
    <w:p w:rsidR="00A67238" w:rsidRDefault="00C7518E">
      <w:r>
        <w:rPr>
          <w:sz w:val="24"/>
        </w:rPr>
        <w:t>Identity and Access Management (IAM) is a critical component of cloud security. It ens</w:t>
      </w:r>
      <w:r>
        <w:rPr>
          <w:sz w:val="24"/>
        </w:rPr>
        <w:t>ures that the right individuals have the appropriate access to technology resources for the right reasons. In a multi-cloud environment, IAM becomes even more essential due to the need to maintain consistent security policies, manage user roles and permiss</w:t>
      </w:r>
      <w:r>
        <w:rPr>
          <w:sz w:val="24"/>
        </w:rPr>
        <w:t>ions, and ensure compliance across different cloud ecosystems. Effective IAM helps prevent unauthorized access, data breaches, and insider threats, thereby safeguarding sensitive information and maintaining organizational integrity.</w:t>
      </w:r>
    </w:p>
    <w:p w:rsidR="00A67238" w:rsidRDefault="00C7518E">
      <w:r>
        <w:rPr>
          <w:sz w:val="24"/>
        </w:rPr>
        <w:t>1.3 Challenges in Multi</w:t>
      </w:r>
      <w:r>
        <w:rPr>
          <w:sz w:val="24"/>
        </w:rPr>
        <w:t>-Cloud IAM</w:t>
      </w:r>
    </w:p>
    <w:p w:rsidR="00A67238" w:rsidRDefault="00C7518E">
      <w:r>
        <w:rPr>
          <w:sz w:val="24"/>
        </w:rPr>
        <w:t>Managing IAM in a multi-cloud environment presents several challenges: inconsistent IAM frameworks across cloud providers, complexity in policy enforcement and role management, lack of centralized visibility and control, integration difficulties</w:t>
      </w:r>
      <w:r>
        <w:rPr>
          <w:sz w:val="24"/>
        </w:rPr>
        <w:t xml:space="preserve"> with on-premises identity systems, and compliance and audit complexities due to varied regulatory requirements. These challenges necessitate a robust and unified IAM strategy that can operate seamlessly across multiple cloud platforms.</w:t>
      </w:r>
    </w:p>
    <w:p w:rsidR="00A67238" w:rsidRDefault="00C7518E">
      <w:r>
        <w:rPr>
          <w:sz w:val="24"/>
        </w:rPr>
        <w:t>1.4 Objectives of t</w:t>
      </w:r>
      <w:r>
        <w:rPr>
          <w:sz w:val="24"/>
        </w:rPr>
        <w:t>he Study</w:t>
      </w:r>
    </w:p>
    <w:p w:rsidR="00A67238" w:rsidRDefault="00C7518E">
      <w:r>
        <w:rPr>
          <w:sz w:val="24"/>
        </w:rPr>
        <w:t xml:space="preserve">This project aims to explore the current landscape of IAM in multi-cloud environments, analyze the tools and frameworks used by leading cloud providers, and identify best practices for implementing secure and efficient IAM systems. The study also </w:t>
      </w:r>
      <w:r>
        <w:rPr>
          <w:sz w:val="24"/>
        </w:rPr>
        <w:t>seeks to highlight real-world use cases and provide actionable recommendations for organizations adopting a multi-cloud strategy.</w:t>
      </w:r>
    </w:p>
    <w:p w:rsidR="00A67238" w:rsidRDefault="00C7518E">
      <w:r>
        <w:rPr>
          <w:sz w:val="24"/>
        </w:rPr>
        <w:t>1.5 Justification for Topic Selection</w:t>
      </w:r>
    </w:p>
    <w:p w:rsidR="00A67238" w:rsidRDefault="00C7518E">
      <w:r>
        <w:rPr>
          <w:sz w:val="24"/>
        </w:rPr>
        <w:lastRenderedPageBreak/>
        <w:t>The selection of this topic is driven by the growing adoption of multi-cloud architectur</w:t>
      </w:r>
      <w:r>
        <w:rPr>
          <w:sz w:val="24"/>
        </w:rPr>
        <w:t>es and the critical role IAM plays in securing such environments. As cyber threats become more sophisticated and regulatory requirements more stringent, understanding and implementing effective IAM solutions is imperative for organizations. This project wi</w:t>
      </w:r>
      <w:r>
        <w:rPr>
          <w:sz w:val="24"/>
        </w:rPr>
        <w:t>ll contribute to the academic and practical understanding of IAM in multi-cloud settings, offering insights that are both timely and relevant.</w:t>
      </w: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A67238" w:rsidRDefault="00C7518E">
      <w:pPr>
        <w:pStyle w:val="Heading1"/>
      </w:pPr>
      <w:r>
        <w:lastRenderedPageBreak/>
        <w:t>Chapter 2: Review of Literature</w:t>
      </w:r>
    </w:p>
    <w:p w:rsidR="00A67238" w:rsidRDefault="00C7518E">
      <w:r>
        <w:rPr>
          <w:sz w:val="24"/>
        </w:rPr>
        <w:t>2.1 Introduction</w:t>
      </w:r>
    </w:p>
    <w:p w:rsidR="00A67238" w:rsidRDefault="00C7518E">
      <w:r>
        <w:rPr>
          <w:sz w:val="24"/>
        </w:rPr>
        <w:t xml:space="preserve">The review of literature provides a comprehensive understanding </w:t>
      </w:r>
      <w:r>
        <w:rPr>
          <w:sz w:val="24"/>
        </w:rPr>
        <w:t>of the existing research and developments in the field of Identity and Access Management (IAM), particularly in the context of multi-cloud environments. It helps identify gaps in current knowledge, understand the evolution of IAM practices, and establish a</w:t>
      </w:r>
      <w:r>
        <w:rPr>
          <w:sz w:val="24"/>
        </w:rPr>
        <w:t xml:space="preserve"> foundation for the current study.</w:t>
      </w:r>
    </w:p>
    <w:p w:rsidR="00A67238" w:rsidRDefault="00C7518E">
      <w:r>
        <w:rPr>
          <w:sz w:val="24"/>
        </w:rPr>
        <w:t>2.2 Evolution of IAM</w:t>
      </w:r>
    </w:p>
    <w:p w:rsidR="00A67238" w:rsidRDefault="00C7518E">
      <w:r>
        <w:rPr>
          <w:sz w:val="24"/>
        </w:rPr>
        <w:t xml:space="preserve">IAM has evolved significantly from traditional on-premises systems to cloud-native solutions. Initially, IAM was limited to managing user credentials and access within a single organization. With the </w:t>
      </w:r>
      <w:r>
        <w:rPr>
          <w:sz w:val="24"/>
        </w:rPr>
        <w:t>advent of cloud computing, IAM expanded to include federated identity, single sign-on (SSO), and multi-factor authentication (MFA). The shift to multi-cloud environments has further complicated IAM, requiring more sophisticated and interoperable solutions.</w:t>
      </w:r>
    </w:p>
    <w:p w:rsidR="00A67238" w:rsidRDefault="00C7518E">
      <w:r>
        <w:rPr>
          <w:sz w:val="24"/>
        </w:rPr>
        <w:t>2.3 IAM in Cloud Environments</w:t>
      </w:r>
    </w:p>
    <w:p w:rsidR="00A67238" w:rsidRDefault="00C7518E">
      <w:r>
        <w:rPr>
          <w:sz w:val="24"/>
        </w:rPr>
        <w:t xml:space="preserve">Cloud service providers (CSPs) like AWS, Azure, and GCP offer their own IAM frameworks. AWS IAM allows fine-grained access control using policies and roles. Azure Active Directory (Azure AD) integrates IAM with Microsoft </w:t>
      </w:r>
      <w:r>
        <w:rPr>
          <w:sz w:val="24"/>
        </w:rPr>
        <w:t>services and supports hybrid identity. Google Cloud IAM provides a unified access control interface across all Google Cloud services. Each platform has unique features, but the lack of standardization poses challenges for organizations using multiple provi</w:t>
      </w:r>
      <w:r>
        <w:rPr>
          <w:sz w:val="24"/>
        </w:rPr>
        <w:t>ders.</w:t>
      </w:r>
    </w:p>
    <w:p w:rsidR="00A67238" w:rsidRDefault="00C7518E">
      <w:r>
        <w:rPr>
          <w:sz w:val="24"/>
        </w:rPr>
        <w:t>2.4 Key IAM Concepts and Frameworks</w:t>
      </w:r>
    </w:p>
    <w:p w:rsidR="00A67238" w:rsidRDefault="00C7518E">
      <w:r>
        <w:rPr>
          <w:sz w:val="24"/>
        </w:rPr>
        <w:t xml:space="preserve">Several IAM models are widely discussed in the literature: Role-Based Access Control (RBAC), Attribute-Based Access Control (ABAC), Policy-Based Access Control (PBAC), and Zero Trust Architecture. These models are </w:t>
      </w:r>
      <w:r>
        <w:rPr>
          <w:sz w:val="24"/>
        </w:rPr>
        <w:t>often combined to enhance security and flexibility in multi-cloud environments.</w:t>
      </w:r>
    </w:p>
    <w:p w:rsidR="00A67238" w:rsidRDefault="00C7518E">
      <w:r>
        <w:rPr>
          <w:sz w:val="24"/>
        </w:rPr>
        <w:t>2.5 Challenges Identified in Literature</w:t>
      </w:r>
    </w:p>
    <w:p w:rsidR="00A67238" w:rsidRDefault="00C7518E">
      <w:r>
        <w:rPr>
          <w:sz w:val="24"/>
        </w:rPr>
        <w:t>Researchers and practitioners have highlighted several challenges: interoperability issues between IAM systems of different CSPs, comple</w:t>
      </w:r>
      <w:r>
        <w:rPr>
          <w:sz w:val="24"/>
        </w:rPr>
        <w:t>xity in managing identities across hybrid and multi-cloud setups, lack of centralized visibility and unified policy enforcement, and compliance and governance difficulties due to varied regulatory requirements.</w:t>
      </w:r>
    </w:p>
    <w:p w:rsidR="00A67238" w:rsidRDefault="00C7518E">
      <w:r>
        <w:rPr>
          <w:sz w:val="24"/>
        </w:rPr>
        <w:lastRenderedPageBreak/>
        <w:t>2.6 Recent Studies and Trends</w:t>
      </w:r>
    </w:p>
    <w:p w:rsidR="00A67238" w:rsidRDefault="00C7518E">
      <w:r>
        <w:rPr>
          <w:sz w:val="24"/>
        </w:rPr>
        <w:t xml:space="preserve">Recent studies </w:t>
      </w:r>
      <w:r>
        <w:rPr>
          <w:sz w:val="24"/>
        </w:rPr>
        <w:t>emphasize the growing need for federated identity management to enable seamless access across platforms, IAM automation using AI and machine learning for anomaly detection, integration with Security Information and Event Management (SIEM) systems for real-</w:t>
      </w:r>
      <w:r>
        <w:rPr>
          <w:sz w:val="24"/>
        </w:rPr>
        <w:t>time monitoring, and Cloud Access Security Brokers (CASBs) to enforce security policies across cloud services.</w:t>
      </w:r>
    </w:p>
    <w:p w:rsidR="00A67238" w:rsidRDefault="00C7518E">
      <w:r>
        <w:rPr>
          <w:sz w:val="24"/>
        </w:rPr>
        <w:t>2.7 Research Gap</w:t>
      </w:r>
    </w:p>
    <w:p w:rsidR="00A67238" w:rsidRDefault="00C7518E">
      <w:r>
        <w:rPr>
          <w:sz w:val="24"/>
        </w:rPr>
        <w:t>While there is extensive research on IAM in individual cloud platforms, there is limited literature focusing on unified IAM stra</w:t>
      </w:r>
      <w:r>
        <w:rPr>
          <w:sz w:val="24"/>
        </w:rPr>
        <w:t>tegies for multi-cloud environments. This project aims to bridge this gap by analyzing current tools, identifying best practices, and proposing a framework for effective IAM in multi-cloud settings.</w:t>
      </w: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A67238" w:rsidRDefault="00C7518E">
      <w:pPr>
        <w:pStyle w:val="Heading1"/>
      </w:pPr>
      <w:r>
        <w:lastRenderedPageBreak/>
        <w:t>Chapter 3: Research Objectives and Methodology</w:t>
      </w:r>
    </w:p>
    <w:p w:rsidR="00A67238" w:rsidRDefault="00C7518E">
      <w:pPr>
        <w:pStyle w:val="Heading2"/>
      </w:pPr>
      <w:r>
        <w:t>3.1 Resear</w:t>
      </w:r>
      <w:r>
        <w:t>ch Objectives</w:t>
      </w:r>
    </w:p>
    <w:p w:rsidR="00A67238" w:rsidRDefault="00C7518E">
      <w:r>
        <w:t>The primary aim of this study is to explore and evaluate Identity and Access Management (IAM) practices in multi-cloud environments. The specific objectives are:</w:t>
      </w:r>
      <w:r>
        <w:br/>
        <w:t>- To analyze the IAM frameworks and tools provided by major cloud service provid</w:t>
      </w:r>
      <w:r>
        <w:t>ers (AWS, Azure, GCP).</w:t>
      </w:r>
      <w:r>
        <w:br/>
        <w:t>- To identify the challenges organizations face in implementing IAM across multiple cloud platforms.</w:t>
      </w:r>
      <w:r>
        <w:br/>
        <w:t>- To recommend best practices and strategies for effective IAM in a multi-cloud setup.</w:t>
      </w:r>
    </w:p>
    <w:p w:rsidR="00A67238" w:rsidRDefault="00C7518E">
      <w:pPr>
        <w:pStyle w:val="Heading2"/>
      </w:pPr>
      <w:r>
        <w:t>3.2 Research Problem</w:t>
      </w:r>
    </w:p>
    <w:p w:rsidR="00A67238" w:rsidRDefault="00C7518E">
      <w:r>
        <w:t>As organizations adopt m</w:t>
      </w:r>
      <w:r>
        <w:t xml:space="preserve">ulti-cloud strategies, managing user identities and access rights across diverse platforms becomes increasingly complex. The lack of standardization and interoperability among cloud providers creates security and compliance risks. This study addresses the </w:t>
      </w:r>
      <w:r>
        <w:t>problem of how to implement a unified and secure IAM system in a multi-cloud environment.</w:t>
      </w:r>
    </w:p>
    <w:p w:rsidR="00A67238" w:rsidRDefault="00C7518E">
      <w:pPr>
        <w:pStyle w:val="Heading2"/>
      </w:pPr>
      <w:r>
        <w:t>3.3 Research Design</w:t>
      </w:r>
    </w:p>
    <w:p w:rsidR="00A67238" w:rsidRDefault="00C7518E">
      <w:r>
        <w:t>This research follows a descriptive and exploratory design, combining qualitative and quantitative methods. It includes a review of existing liter</w:t>
      </w:r>
      <w:r>
        <w:t>ature, analysis of IAM tools, and primary data collection through surveys and interviews with IT professionals.</w:t>
      </w:r>
    </w:p>
    <w:p w:rsidR="00A67238" w:rsidRDefault="00C7518E">
      <w:pPr>
        <w:pStyle w:val="Heading2"/>
      </w:pPr>
      <w:r>
        <w:t>3.4 Type of Data Used</w:t>
      </w:r>
    </w:p>
    <w:p w:rsidR="00A67238" w:rsidRDefault="00C7518E">
      <w:r>
        <w:t>- Primary Data: Collected through structured surveys and semi-structured interviews with cloud security professionals.</w:t>
      </w:r>
      <w:r>
        <w:br/>
        <w:t>- S</w:t>
      </w:r>
      <w:r>
        <w:t>econdary Data: Sourced from academic journals, white papers, cloud provider documentation, and industry reports.</w:t>
      </w:r>
    </w:p>
    <w:p w:rsidR="00A67238" w:rsidRDefault="00C7518E">
      <w:pPr>
        <w:pStyle w:val="Heading2"/>
      </w:pPr>
      <w:r>
        <w:t>3.5 Data Collection Method</w:t>
      </w:r>
    </w:p>
    <w:p w:rsidR="00A67238" w:rsidRDefault="00C7518E">
      <w:r>
        <w:t>Surveys were distributed online to IT professionals working with multi-cloud environments. Interviews were conducted</w:t>
      </w:r>
      <w:r>
        <w:t xml:space="preserve"> with selected experts to gain deeper insights into IAM challenges and practices.</w:t>
      </w:r>
    </w:p>
    <w:p w:rsidR="00A67238" w:rsidRDefault="00C7518E">
      <w:pPr>
        <w:pStyle w:val="Heading2"/>
      </w:pPr>
      <w:r>
        <w:t>3.6 Data Collection Instrument</w:t>
      </w:r>
    </w:p>
    <w:p w:rsidR="00A67238" w:rsidRDefault="00C7518E">
      <w:r>
        <w:t>- Survey Questionnaire: Designed to gather quantitative data on IAM tool usage, challenges, and preferences.</w:t>
      </w:r>
      <w:r>
        <w:br/>
        <w:t>- Interview Guide: Used to facilit</w:t>
      </w:r>
      <w:r>
        <w:t>ate in-depth discussions with experts on IAM implementation strategies.</w:t>
      </w:r>
    </w:p>
    <w:p w:rsidR="00A67238" w:rsidRDefault="00C7518E">
      <w:pPr>
        <w:pStyle w:val="Heading2"/>
      </w:pPr>
      <w:r>
        <w:t>3.7 Sample Size</w:t>
      </w:r>
    </w:p>
    <w:p w:rsidR="00A67238" w:rsidRDefault="00C7518E">
      <w:r>
        <w:t>The study targets a sample size of 30–50 respondents, including IT managers, cloud architects, and cybersecurity professionals.</w:t>
      </w:r>
    </w:p>
    <w:p w:rsidR="00A67238" w:rsidRDefault="00C7518E">
      <w:pPr>
        <w:pStyle w:val="Heading2"/>
      </w:pPr>
      <w:r>
        <w:lastRenderedPageBreak/>
        <w:t>3.8 Sampling Technique</w:t>
      </w:r>
    </w:p>
    <w:p w:rsidR="00A67238" w:rsidRDefault="00C7518E">
      <w:r>
        <w:t>A purposive sampl</w:t>
      </w:r>
      <w:r>
        <w:t>ing technique is used to select participants with relevant experience in managing IAM in multi-cloud environments.</w:t>
      </w:r>
    </w:p>
    <w:p w:rsidR="00A67238" w:rsidRDefault="00C7518E">
      <w:pPr>
        <w:pStyle w:val="Heading2"/>
      </w:pPr>
      <w:r>
        <w:t>3.9 Data Analysis Tool</w:t>
      </w:r>
    </w:p>
    <w:p w:rsidR="00A67238" w:rsidRDefault="00C7518E">
      <w:r>
        <w:t>- Quantitative Data: Analyzed using Microsoft Excel and Python for statistical summaries and visualizations.</w:t>
      </w:r>
      <w:r>
        <w:br/>
        <w:t>- Qualita</w:t>
      </w:r>
      <w:r>
        <w:t>tive Data: Analyzed using thematic analysis to identify common patterns and insights from interviews.</w:t>
      </w: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A67238" w:rsidRDefault="00C7518E">
      <w:pPr>
        <w:pStyle w:val="Heading1"/>
      </w:pPr>
      <w:r>
        <w:lastRenderedPageBreak/>
        <w:t>Chapter 4: Data Analysis and Results</w:t>
      </w:r>
    </w:p>
    <w:p w:rsidR="00A67238" w:rsidRDefault="00C7518E">
      <w:pPr>
        <w:pStyle w:val="Heading2"/>
      </w:pPr>
      <w:r>
        <w:t>4.1 Introduction</w:t>
      </w:r>
    </w:p>
    <w:p w:rsidR="00A67238" w:rsidRDefault="00C7518E">
      <w:r>
        <w:t xml:space="preserve">This chapter presents the analysis of data collected through surveys and interviews with IT </w:t>
      </w:r>
      <w:r>
        <w:t>professionals and cloud security experts. The objective is to understand the current practices, challenges, and preferences related to Identity and Access Management (IAM) in multi-cloud environments.</w:t>
      </w:r>
    </w:p>
    <w:p w:rsidR="00A67238" w:rsidRDefault="00C7518E">
      <w:pPr>
        <w:pStyle w:val="Heading2"/>
      </w:pPr>
      <w:r>
        <w:t>4.2 Survey Demographics</w:t>
      </w:r>
    </w:p>
    <w:p w:rsidR="00A67238" w:rsidRDefault="00C7518E">
      <w:r>
        <w:t>- Total Respondents: 42</w:t>
      </w:r>
      <w:r>
        <w:br/>
        <w:t>- Roles</w:t>
      </w:r>
      <w:r>
        <w:t>: Cloud Architects (35%), IT Managers (30%), Security Analysts (20%), Others (15%)</w:t>
      </w:r>
      <w:r>
        <w:br/>
        <w:t>- Experience in Cloud Computing:</w:t>
      </w:r>
      <w:r>
        <w:br/>
        <w:t xml:space="preserve">  - 1–3 years: 25%</w:t>
      </w:r>
      <w:r>
        <w:br/>
        <w:t xml:space="preserve">  - 3–5 years: 40%</w:t>
      </w:r>
      <w:r>
        <w:br/>
        <w:t xml:space="preserve">  - 5+ years: 35%</w:t>
      </w:r>
    </w:p>
    <w:p w:rsidR="00A67238" w:rsidRDefault="00C7518E">
      <w:pPr>
        <w:pStyle w:val="Heading2"/>
      </w:pPr>
      <w:r>
        <w:t>4.3 IAM Tools Used</w:t>
      </w:r>
    </w:p>
    <w:p w:rsidR="00A67238" w:rsidRDefault="00C7518E">
      <w:r>
        <w:t>AWS IAM is the most widely adopted IAM tool among respondents, fo</w:t>
      </w:r>
      <w:r>
        <w:t>llowed closely by Azure AD. Many organizations use more than one tool due to their multi-cloud strategies.</w:t>
      </w:r>
    </w:p>
    <w:p w:rsidR="00A67238" w:rsidRDefault="00C7518E">
      <w:pPr>
        <w:pStyle w:val="Heading2"/>
      </w:pPr>
      <w:r>
        <w:t>4.4 Key IAM Challenges Identified</w:t>
      </w:r>
    </w:p>
    <w:p w:rsidR="00A67238" w:rsidRDefault="00C7518E">
      <w:r>
        <w:t>- Lack of centralized access control: 72%</w:t>
      </w:r>
      <w:r>
        <w:br/>
        <w:t>- Difficulty in policy standardization: 68%</w:t>
      </w:r>
      <w:r>
        <w:br/>
        <w:t>- Integration with legacy sys</w:t>
      </w:r>
      <w:r>
        <w:t>tems: 55%</w:t>
      </w:r>
      <w:r>
        <w:br/>
        <w:t>- Compliance and audit complexity: 50%</w:t>
      </w:r>
      <w:r>
        <w:br/>
        <w:t>- User provisioning/de-provisioning delays: 47%</w:t>
      </w:r>
    </w:p>
    <w:p w:rsidR="00A67238" w:rsidRDefault="00C7518E">
      <w:pPr>
        <w:pStyle w:val="Heading2"/>
      </w:pPr>
      <w:r>
        <w:t>4.5 IAM Best Practices Followed</w:t>
      </w:r>
    </w:p>
    <w:p w:rsidR="00A67238" w:rsidRDefault="00C7518E">
      <w:r>
        <w:t>- Use of Multi-Factor Authentication (MFA): 90%</w:t>
      </w:r>
      <w:r>
        <w:br/>
        <w:t>- Implementation of Role-Based Access Control (RBAC): 82%</w:t>
      </w:r>
      <w:r>
        <w:br/>
        <w:t>- Regular access revi</w:t>
      </w:r>
      <w:r>
        <w:t>ews and audits: 75%</w:t>
      </w:r>
      <w:r>
        <w:br/>
        <w:t>- Integration with SIEM tools: 60%</w:t>
      </w:r>
      <w:r>
        <w:br/>
        <w:t>- Use of federated identity management: 55%</w:t>
      </w:r>
      <w:bookmarkStart w:id="0" w:name="_GoBack"/>
      <w:bookmarkEnd w:id="0"/>
    </w:p>
    <w:p w:rsidR="00A67238" w:rsidRDefault="00C7518E">
      <w:pPr>
        <w:pStyle w:val="Heading2"/>
      </w:pPr>
      <w:r>
        <w:t>4.6 Interview Insights</w:t>
      </w:r>
    </w:p>
    <w:p w:rsidR="00A67238" w:rsidRDefault="00C7518E">
      <w:r>
        <w:t>From interviews with 5 cloud security experts, the following themes emerged:</w:t>
      </w:r>
      <w:r>
        <w:br/>
        <w:t>- Need for IAM standardization across cloud platforms.</w:t>
      </w:r>
      <w:r>
        <w:br/>
        <w:t xml:space="preserve">- </w:t>
      </w:r>
      <w:r>
        <w:t>Automation is key to managing IAM at scale.</w:t>
      </w:r>
      <w:r>
        <w:br/>
        <w:t>- Zero Trust Architecture is gaining traction but is not yet widely implemented.</w:t>
      </w:r>
      <w:r>
        <w:br/>
        <w:t>- Training and awareness are critical to IAM success.</w:t>
      </w:r>
    </w:p>
    <w:p w:rsidR="00A67238" w:rsidRDefault="00C7518E">
      <w:pPr>
        <w:pStyle w:val="Heading2"/>
      </w:pPr>
      <w:r>
        <w:lastRenderedPageBreak/>
        <w:t>4.7 Summary of Results</w:t>
      </w:r>
    </w:p>
    <w:p w:rsidR="00A67238" w:rsidRDefault="00C7518E">
      <w:r>
        <w:t>IAM tools are widely used but vary across cloud provid</w:t>
      </w:r>
      <w:r>
        <w:t>ers. Centralized IAM remains a challenge in multi-cloud setups. Organizations are aware of best practices but face implementation barriers. There is a growing interest in automation and Zero Trust models.</w:t>
      </w: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A67238" w:rsidRDefault="00C7518E">
      <w:pPr>
        <w:pStyle w:val="Heading1"/>
      </w:pPr>
      <w:r>
        <w:lastRenderedPageBreak/>
        <w:t>Chapter 5: Findings and Conclusion</w:t>
      </w:r>
    </w:p>
    <w:p w:rsidR="00A67238" w:rsidRDefault="00C7518E">
      <w:pPr>
        <w:pStyle w:val="Heading2"/>
      </w:pPr>
      <w:r>
        <w:t>5.1 Key Findings</w:t>
      </w:r>
    </w:p>
    <w:p w:rsidR="00A67238" w:rsidRDefault="00C7518E">
      <w:pPr>
        <w:spacing w:after="240"/>
      </w:pPr>
      <w:r>
        <w:t>Based on the data collected and analyzed, the following key findings have emerged:</w:t>
      </w:r>
    </w:p>
    <w:p w:rsidR="00A67238" w:rsidRDefault="00C7518E">
      <w:pPr>
        <w:spacing w:after="240"/>
      </w:pPr>
      <w:r>
        <w:t>- AWS IAM is the most widely used IAM tool among respondents, followed by Azure Active Directory and Google Cloud IAM.</w:t>
      </w:r>
    </w:p>
    <w:p w:rsidR="00A67238" w:rsidRDefault="00C7518E">
      <w:pPr>
        <w:spacing w:after="240"/>
      </w:pPr>
      <w:r>
        <w:t xml:space="preserve">- Over 70% of respondents reported difficulties in </w:t>
      </w:r>
      <w:r>
        <w:t>maintaining centralized access control across multiple cloud platforms.</w:t>
      </w:r>
    </w:p>
    <w:p w:rsidR="00A67238" w:rsidRDefault="00C7518E">
      <w:pPr>
        <w:spacing w:after="240"/>
      </w:pPr>
      <w:r>
        <w:t>- Foundational IAM practices such as Multi-Factor Authentication (MFA) and Role-Based Access Control (RBAC) are widely adopted.</w:t>
      </w:r>
    </w:p>
    <w:p w:rsidR="00A67238" w:rsidRDefault="00C7518E">
      <w:pPr>
        <w:spacing w:after="240"/>
      </w:pPr>
      <w:r>
        <w:t xml:space="preserve">- Advanced practices like federated identity management </w:t>
      </w:r>
      <w:r>
        <w:t>and Zero Trust Architecture are still in early stages of adoption.</w:t>
      </w:r>
    </w:p>
    <w:p w:rsidR="00A67238" w:rsidRDefault="00C7518E">
      <w:pPr>
        <w:spacing w:after="240"/>
      </w:pPr>
      <w:r>
        <w:t>- Expert interviews highlighted the need for IAM standardization, automation, and continuous monitoring.</w:t>
      </w:r>
    </w:p>
    <w:p w:rsidR="00A67238" w:rsidRDefault="00C7518E">
      <w:pPr>
        <w:pStyle w:val="Heading2"/>
      </w:pPr>
      <w:r>
        <w:t>5.2 Conclusion</w:t>
      </w:r>
    </w:p>
    <w:p w:rsidR="00A67238" w:rsidRDefault="00C7518E">
      <w:pPr>
        <w:spacing w:after="240"/>
      </w:pPr>
      <w:r>
        <w:t>The study concludes that while organizations are increasingly aware o</w:t>
      </w:r>
      <w:r>
        <w:t>f the importance of Identity and Access Management in multi-cloud environments, they face considerable challenges in implementation. The lack of interoperability between cloud providers, combined with the complexity of managing diverse user roles and acces</w:t>
      </w:r>
      <w:r>
        <w:t>s policies, creates security and compliance risks.</w:t>
      </w:r>
    </w:p>
    <w:p w:rsidR="00A67238" w:rsidRDefault="00C7518E">
      <w:pPr>
        <w:spacing w:after="240"/>
      </w:pPr>
      <w:r>
        <w:t>Despite these challenges, many organizations are making progress by adopting best practices such as MFA, RBAC, and regular access audits. The trend toward automation and Zero Trust models indicates a shift</w:t>
      </w:r>
      <w:r>
        <w:t xml:space="preserve"> toward more proactive and resilient IAM strategies.</w:t>
      </w:r>
    </w:p>
    <w:p w:rsidR="00A67238" w:rsidRDefault="00C7518E">
      <w:pPr>
        <w:spacing w:after="240"/>
      </w:pPr>
      <w:r>
        <w:t>To achieve effective IAM in a multi-cloud environment, organizations must invest in integrated tools, establish clear governance policies, and continuously educate their workforce. A unified IAM strategy</w:t>
      </w:r>
      <w:r>
        <w:t xml:space="preserve"> not only enhances security but also improves operational efficiency and regulatory compliance.</w:t>
      </w: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A67238" w:rsidRDefault="00C7518E">
      <w:pPr>
        <w:pStyle w:val="Heading1"/>
      </w:pPr>
      <w:r>
        <w:lastRenderedPageBreak/>
        <w:t>Chapter 6: Recommendations and Limitations of the Study</w:t>
      </w:r>
    </w:p>
    <w:p w:rsidR="00A67238" w:rsidRDefault="00C7518E">
      <w:pPr>
        <w:pStyle w:val="Heading2"/>
      </w:pPr>
      <w:r>
        <w:t>6.1 Recommendations</w:t>
      </w:r>
    </w:p>
    <w:p w:rsidR="00A67238" w:rsidRDefault="00C7518E">
      <w:pPr>
        <w:spacing w:after="240"/>
      </w:pPr>
      <w:r>
        <w:t xml:space="preserve">- Implement centralized IAM solutions that can integrate with multiple cloud </w:t>
      </w:r>
      <w:r>
        <w:t>platforms.</w:t>
      </w:r>
    </w:p>
    <w:p w:rsidR="00A67238" w:rsidRDefault="00C7518E">
      <w:pPr>
        <w:spacing w:after="240"/>
      </w:pPr>
      <w:r>
        <w:t>- Adopt federated identity management for seamless authentication across services.</w:t>
      </w:r>
    </w:p>
    <w:p w:rsidR="00A67238" w:rsidRDefault="00C7518E">
      <w:pPr>
        <w:spacing w:after="240"/>
      </w:pPr>
      <w:r>
        <w:t>- Use Multi-Factor Authentication (MFA) across all platforms.</w:t>
      </w:r>
    </w:p>
    <w:p w:rsidR="00A67238" w:rsidRDefault="00C7518E">
      <w:pPr>
        <w:spacing w:after="240"/>
      </w:pPr>
      <w:r>
        <w:t>- Automate user provisioning and de-provisioning processes.</w:t>
      </w:r>
    </w:p>
    <w:p w:rsidR="00A67238" w:rsidRDefault="00C7518E">
      <w:pPr>
        <w:spacing w:after="240"/>
      </w:pPr>
      <w:r>
        <w:t>- Conduct regular access audits and revi</w:t>
      </w:r>
      <w:r>
        <w:t>ews.</w:t>
      </w:r>
    </w:p>
    <w:p w:rsidR="00A67238" w:rsidRDefault="00C7518E">
      <w:pPr>
        <w:spacing w:after="240"/>
      </w:pPr>
      <w:r>
        <w:t>- Integrate IAM with SIEM tools for real-time monitoring.</w:t>
      </w:r>
    </w:p>
    <w:p w:rsidR="00A67238" w:rsidRDefault="00C7518E">
      <w:pPr>
        <w:spacing w:after="240"/>
      </w:pPr>
      <w:r>
        <w:t>- Develop and enforce standardized IAM policies.</w:t>
      </w:r>
    </w:p>
    <w:p w:rsidR="00A67238" w:rsidRDefault="00C7518E">
      <w:pPr>
        <w:spacing w:after="240"/>
      </w:pPr>
      <w:r>
        <w:t>- Train employees and administrators on IAM best practices.</w:t>
      </w:r>
    </w:p>
    <w:p w:rsidR="00A67238" w:rsidRDefault="00C7518E">
      <w:pPr>
        <w:spacing w:after="240"/>
      </w:pPr>
      <w:r>
        <w:t>- Adopt Zero Trust Architecture for continuous verification.</w:t>
      </w:r>
    </w:p>
    <w:p w:rsidR="00A67238" w:rsidRDefault="00C7518E">
      <w:pPr>
        <w:spacing w:after="240"/>
      </w:pPr>
      <w:r>
        <w:t>- Leverage cloud-native</w:t>
      </w:r>
      <w:r>
        <w:t xml:space="preserve"> IAM tools with interoperability support.</w:t>
      </w:r>
    </w:p>
    <w:p w:rsidR="00A67238" w:rsidRDefault="00C7518E">
      <w:pPr>
        <w:spacing w:after="240"/>
      </w:pPr>
      <w:r>
        <w:t>- Conduct periodic penetration testing to identify vulnerabilities.</w:t>
      </w:r>
    </w:p>
    <w:p w:rsidR="00A67238" w:rsidRDefault="00C7518E">
      <w:pPr>
        <w:spacing w:after="240"/>
      </w:pPr>
      <w:r>
        <w:t>- Use RBAC and ABAC models to fine-tune access permissions.</w:t>
      </w:r>
    </w:p>
    <w:p w:rsidR="00A67238" w:rsidRDefault="00C7518E">
      <w:pPr>
        <w:spacing w:after="240"/>
      </w:pPr>
      <w:r>
        <w:t>- Maintain detailed logs and reports for audit readiness.</w:t>
      </w:r>
    </w:p>
    <w:p w:rsidR="00A67238" w:rsidRDefault="00C7518E">
      <w:pPr>
        <w:spacing w:after="240"/>
      </w:pPr>
      <w:r>
        <w:t>- Ensure IAM solutions are s</w:t>
      </w:r>
      <w:r>
        <w:t>calable for future growth.</w:t>
      </w:r>
    </w:p>
    <w:p w:rsidR="00A67238" w:rsidRDefault="00C7518E">
      <w:pPr>
        <w:spacing w:after="240"/>
      </w:pPr>
      <w:r>
        <w:t>- Stay updated with regulatory requirements and compliance standards.</w:t>
      </w:r>
    </w:p>
    <w:p w:rsidR="00A67238" w:rsidRDefault="00C7518E">
      <w:pPr>
        <w:pStyle w:val="Heading2"/>
      </w:pPr>
      <w:r>
        <w:t>6.2 Limitations of the Study</w:t>
      </w:r>
    </w:p>
    <w:p w:rsidR="00A67238" w:rsidRDefault="00C7518E">
      <w:pPr>
        <w:spacing w:after="240"/>
      </w:pPr>
      <w:r>
        <w:t>- Sample size was limited to 42 respondents.</w:t>
      </w:r>
    </w:p>
    <w:p w:rsidR="00A67238" w:rsidRDefault="00C7518E">
      <w:pPr>
        <w:spacing w:after="240"/>
      </w:pPr>
      <w:r>
        <w:t>- Geographical diversity of participants was not considered.</w:t>
      </w:r>
    </w:p>
    <w:p w:rsidR="00A67238" w:rsidRDefault="00C7518E">
      <w:pPr>
        <w:spacing w:after="240"/>
      </w:pPr>
      <w:r>
        <w:t xml:space="preserve">- Access to proprietary </w:t>
      </w:r>
      <w:r>
        <w:t>IAM configurations was restricted.</w:t>
      </w:r>
    </w:p>
    <w:p w:rsidR="00A67238" w:rsidRDefault="00C7518E">
      <w:pPr>
        <w:spacing w:after="240"/>
      </w:pPr>
      <w:r>
        <w:t>- Time constraints limited the depth of interviews and analysis.</w:t>
      </w:r>
    </w:p>
    <w:p w:rsidR="00A67238" w:rsidRDefault="00C7518E">
      <w:pPr>
        <w:spacing w:after="240"/>
      </w:pPr>
      <w:r>
        <w:t>- Rapid technological changes may render some findings outdated.</w:t>
      </w:r>
    </w:p>
    <w:p w:rsidR="00A67238" w:rsidRDefault="00C7518E">
      <w:pPr>
        <w:spacing w:after="240"/>
      </w:pPr>
      <w:r>
        <w:t>- Focus was limited to AWS, Azure, and GCP.</w:t>
      </w:r>
    </w:p>
    <w:p w:rsidR="00A67238" w:rsidRDefault="00C7518E">
      <w:pPr>
        <w:spacing w:after="240"/>
      </w:pPr>
      <w:r>
        <w:t>- Survey responses may be biased due to self-re</w:t>
      </w:r>
      <w:r>
        <w:t>porting.</w:t>
      </w:r>
    </w:p>
    <w:p w:rsidR="00A67238" w:rsidRDefault="00C7518E">
      <w:pPr>
        <w:spacing w:after="240"/>
      </w:pPr>
      <w:r>
        <w:lastRenderedPageBreak/>
        <w:t>- Lack of longitudinal data prevents trend analysis.</w:t>
      </w:r>
    </w:p>
    <w:p w:rsidR="00A67238" w:rsidRDefault="00C7518E">
      <w:pPr>
        <w:spacing w:after="240"/>
      </w:pPr>
      <w:r>
        <w:t>- Tool-specific performance metrics were not evaluated in lab settings.</w:t>
      </w:r>
    </w:p>
    <w:p w:rsidR="00A67238" w:rsidRDefault="00C7518E">
      <w:pPr>
        <w:spacing w:after="240"/>
      </w:pPr>
      <w:r>
        <w:t>- Budget constraints limited testing of commercial IAM solutions.</w:t>
      </w: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284FC9" w:rsidRDefault="00284FC9">
      <w:pPr>
        <w:pStyle w:val="Heading1"/>
      </w:pPr>
    </w:p>
    <w:p w:rsidR="00A67238" w:rsidRDefault="00C7518E">
      <w:pPr>
        <w:pStyle w:val="Heading1"/>
      </w:pPr>
      <w:r>
        <w:lastRenderedPageBreak/>
        <w:t>Bibliography / References</w:t>
      </w:r>
    </w:p>
    <w:p w:rsidR="00A67238" w:rsidRDefault="00C7518E">
      <w:pPr>
        <w:pStyle w:val="Heading2"/>
      </w:pPr>
      <w:r>
        <w:t>Research Papers (APA Format)</w:t>
      </w:r>
    </w:p>
    <w:p w:rsidR="00A67238" w:rsidRDefault="00C7518E">
      <w:pPr>
        <w:spacing w:after="240"/>
      </w:pPr>
      <w:r>
        <w:t>Kim, M. S., &amp; Hunter, J. E. (1993). Attitude-behavior relations: A meta-analysis of attitudinal relevance and topic. Journal of Communication, 43(1), 101–142.</w:t>
      </w:r>
    </w:p>
    <w:p w:rsidR="00A67238" w:rsidRDefault="00C7518E">
      <w:pPr>
        <w:spacing w:after="240"/>
      </w:pPr>
      <w:r>
        <w:t>Alshamrani, A., Myneni, S., Chowdhary, A., &amp; Huang, D. (2019). A survey on cloud security: Issues</w:t>
      </w:r>
      <w:r>
        <w:t>, threats, and solutions. Future Generation Computer Systems, 77, 445–471.</w:t>
      </w:r>
    </w:p>
    <w:p w:rsidR="00A67238" w:rsidRDefault="00C7518E">
      <w:pPr>
        <w:spacing w:after="240"/>
      </w:pPr>
      <w:r>
        <w:t>Takabi, H., Joshi, J. B. D., &amp; Ahn, G. J. (2010). Security and privacy challenges in cloud computing environments. IEEE Security &amp; Privacy, 8(6), 24–31.</w:t>
      </w:r>
    </w:p>
    <w:p w:rsidR="00A67238" w:rsidRDefault="00C7518E">
      <w:pPr>
        <w:pStyle w:val="Heading2"/>
      </w:pPr>
      <w:r>
        <w:t>Websites</w:t>
      </w:r>
    </w:p>
    <w:p w:rsidR="00A67238" w:rsidRDefault="00C7518E">
      <w:pPr>
        <w:spacing w:after="240"/>
      </w:pPr>
      <w:r>
        <w:t>https://docs.aws.am</w:t>
      </w:r>
      <w:r>
        <w:t>azon.com/iam/</w:t>
      </w:r>
    </w:p>
    <w:p w:rsidR="00A67238" w:rsidRDefault="00C7518E">
      <w:pPr>
        <w:spacing w:after="240"/>
      </w:pPr>
      <w:r>
        <w:t>https://learn.microsoft.com/en-us/azure/active-directory/</w:t>
      </w:r>
    </w:p>
    <w:p w:rsidR="00A67238" w:rsidRDefault="00C7518E">
      <w:pPr>
        <w:spacing w:after="240"/>
      </w:pPr>
      <w:r>
        <w:t>https://cloud.google.com/iam</w:t>
      </w:r>
    </w:p>
    <w:p w:rsidR="00A67238" w:rsidRDefault="00C7518E">
      <w:pPr>
        <w:spacing w:after="240"/>
      </w:pPr>
      <w:r>
        <w:t>https://www.gartner.com/en/information-technology/glossary/identity-and-access-management-iam</w:t>
      </w:r>
    </w:p>
    <w:p w:rsidR="00A67238" w:rsidRDefault="00C7518E">
      <w:pPr>
        <w:spacing w:after="240"/>
      </w:pPr>
      <w:r>
        <w:t>https://www.csoonline.com/article/2125140/what-is-zero-trust-</w:t>
      </w:r>
      <w:r>
        <w:t>a-model-for-more-effective-security.html</w:t>
      </w:r>
    </w:p>
    <w:p w:rsidR="00A67238" w:rsidRDefault="00C7518E">
      <w:pPr>
        <w:pStyle w:val="Heading2"/>
      </w:pPr>
      <w:r>
        <w:t>Books</w:t>
      </w:r>
    </w:p>
    <w:p w:rsidR="00A67238" w:rsidRDefault="00C7518E">
      <w:pPr>
        <w:spacing w:after="240"/>
      </w:pPr>
      <w:r>
        <w:t>Stallings, W. (2019). Network Security Essentials: Applications and Standards (6th ed.). Pearson Education.</w:t>
      </w:r>
    </w:p>
    <w:p w:rsidR="00A67238" w:rsidRDefault="00C7518E">
      <w:pPr>
        <w:spacing w:after="240"/>
      </w:pPr>
      <w:r>
        <w:t xml:space="preserve">Rittinghouse, J. W., &amp; Ransome, J. F. (2016). Cloud Computing: Implementation, Management, and </w:t>
      </w:r>
      <w:r>
        <w:t>Security. CRC Press.</w:t>
      </w:r>
    </w:p>
    <w:p w:rsidR="00A67238" w:rsidRDefault="00C7518E">
      <w:pPr>
        <w:spacing w:after="240"/>
      </w:pPr>
      <w:r>
        <w:t>Krutz, R. L., &amp; Vines, R. D. (2010). Cloud Security: A Comprehensive Guide to Secure Cloud Computing. Wiley Publishing.</w:t>
      </w:r>
    </w:p>
    <w:p w:rsidR="00A67238" w:rsidRDefault="00C7518E">
      <w:pPr>
        <w:pStyle w:val="Heading1"/>
      </w:pPr>
      <w:r>
        <w:t>A</w:t>
      </w:r>
      <w:r>
        <w:t>ppendix</w:t>
      </w:r>
    </w:p>
    <w:p w:rsidR="00A67238" w:rsidRDefault="00C7518E">
      <w:pPr>
        <w:pStyle w:val="Heading2"/>
      </w:pPr>
      <w:r>
        <w:t>Appendix A: Survey Questionnaire (Sample)</w:t>
      </w:r>
    </w:p>
    <w:p w:rsidR="00A67238" w:rsidRDefault="00C7518E">
      <w:pPr>
        <w:spacing w:after="240"/>
      </w:pPr>
      <w:r>
        <w:t>1. Which cloud platforms does your organization use? (AWS, Azure</w:t>
      </w:r>
      <w:r>
        <w:t>, GCP, Others)</w:t>
      </w:r>
    </w:p>
    <w:p w:rsidR="00A67238" w:rsidRDefault="00C7518E">
      <w:pPr>
        <w:spacing w:after="240"/>
      </w:pPr>
      <w:r>
        <w:t>2. Which IAM tools are currently implemented in your organization?</w:t>
      </w:r>
    </w:p>
    <w:p w:rsidR="00A67238" w:rsidRDefault="00C7518E">
      <w:pPr>
        <w:spacing w:after="240"/>
      </w:pPr>
      <w:r>
        <w:t>3. What are the biggest challenges you face in managing IAM across multiple clouds?</w:t>
      </w:r>
    </w:p>
    <w:p w:rsidR="00A67238" w:rsidRDefault="00C7518E">
      <w:pPr>
        <w:spacing w:after="240"/>
      </w:pPr>
      <w:r>
        <w:lastRenderedPageBreak/>
        <w:t>4. Does your organization use MFA? (Yes/No)</w:t>
      </w:r>
    </w:p>
    <w:p w:rsidR="00A67238" w:rsidRDefault="00C7518E">
      <w:pPr>
        <w:spacing w:after="240"/>
      </w:pPr>
      <w:r>
        <w:t>5. How often are access permissions reviewed?</w:t>
      </w:r>
    </w:p>
    <w:p w:rsidR="00A67238" w:rsidRDefault="00C7518E">
      <w:pPr>
        <w:spacing w:after="240"/>
      </w:pPr>
      <w:r>
        <w:t>6. Are IAM policies standardized across all cloud platforms?</w:t>
      </w:r>
    </w:p>
    <w:p w:rsidR="00A67238" w:rsidRDefault="00C7518E">
      <w:pPr>
        <w:spacing w:after="240"/>
      </w:pPr>
      <w:r>
        <w:t>7. What IAM best practices are currently followed?</w:t>
      </w:r>
    </w:p>
    <w:p w:rsidR="00A67238" w:rsidRDefault="00C7518E">
      <w:pPr>
        <w:spacing w:after="240"/>
      </w:pPr>
      <w:r>
        <w:t>8. Are IAM processes automated in your organization?</w:t>
      </w:r>
    </w:p>
    <w:p w:rsidR="00A67238" w:rsidRDefault="00C7518E">
      <w:pPr>
        <w:spacing w:after="240"/>
      </w:pPr>
      <w:r>
        <w:t>9. What improvements would you like to see in your current IAM setup?</w:t>
      </w:r>
    </w:p>
    <w:p w:rsidR="00A67238" w:rsidRDefault="00C7518E">
      <w:pPr>
        <w:pStyle w:val="Heading2"/>
      </w:pPr>
      <w:r>
        <w:t>Appendix B: Interview</w:t>
      </w:r>
      <w:r>
        <w:t xml:space="preserve"> Guide (Sample Questions)</w:t>
      </w:r>
    </w:p>
    <w:p w:rsidR="00A67238" w:rsidRDefault="00C7518E">
      <w:pPr>
        <w:spacing w:after="240"/>
      </w:pPr>
      <w:r>
        <w:t>1. Can you describe your experience with IAM in a multi-cloud environment?</w:t>
      </w:r>
    </w:p>
    <w:p w:rsidR="00A67238" w:rsidRDefault="00C7518E">
      <w:pPr>
        <w:spacing w:after="240"/>
      </w:pPr>
      <w:r>
        <w:t>2. What tools or frameworks do you use for IAM?</w:t>
      </w:r>
    </w:p>
    <w:p w:rsidR="00A67238" w:rsidRDefault="00C7518E">
      <w:pPr>
        <w:spacing w:after="240"/>
      </w:pPr>
      <w:r>
        <w:t>3. What are the most common challenges you face?</w:t>
      </w:r>
    </w:p>
    <w:p w:rsidR="00A67238" w:rsidRDefault="00C7518E">
      <w:pPr>
        <w:spacing w:after="240"/>
      </w:pPr>
      <w:r>
        <w:t>4. How do you ensure compliance and audit readiness?</w:t>
      </w:r>
    </w:p>
    <w:p w:rsidR="00A67238" w:rsidRDefault="00C7518E">
      <w:pPr>
        <w:spacing w:after="240"/>
      </w:pPr>
      <w:r>
        <w:t xml:space="preserve">5. </w:t>
      </w:r>
      <w:r>
        <w:t>What future trends do you foresee in IAM?</w:t>
      </w:r>
    </w:p>
    <w:sectPr w:rsidR="00A67238" w:rsidSect="00B7008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18E" w:rsidRDefault="00C7518E" w:rsidP="00B70088">
      <w:pPr>
        <w:spacing w:after="0" w:line="240" w:lineRule="auto"/>
      </w:pPr>
      <w:r>
        <w:separator/>
      </w:r>
    </w:p>
  </w:endnote>
  <w:endnote w:type="continuationSeparator" w:id="0">
    <w:p w:rsidR="00C7518E" w:rsidRDefault="00C7518E" w:rsidP="00B7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18E" w:rsidRDefault="00C7518E" w:rsidP="00B70088">
      <w:pPr>
        <w:spacing w:after="0" w:line="240" w:lineRule="auto"/>
      </w:pPr>
      <w:r>
        <w:separator/>
      </w:r>
    </w:p>
  </w:footnote>
  <w:footnote w:type="continuationSeparator" w:id="0">
    <w:p w:rsidR="00C7518E" w:rsidRDefault="00C7518E" w:rsidP="00B70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84FC9"/>
    <w:rsid w:val="0029639D"/>
    <w:rsid w:val="00326F90"/>
    <w:rsid w:val="004B2B43"/>
    <w:rsid w:val="0063583E"/>
    <w:rsid w:val="00A67238"/>
    <w:rsid w:val="00AA1D8D"/>
    <w:rsid w:val="00B47730"/>
    <w:rsid w:val="00B70088"/>
    <w:rsid w:val="00C751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832B5"/>
  <w14:defaultImageDpi w14:val="300"/>
  <w15:docId w15:val="{7F8EE3B5-76E2-4E25-B0DA-A53D49DA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B70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42417">
      <w:bodyDiv w:val="1"/>
      <w:marLeft w:val="0"/>
      <w:marRight w:val="0"/>
      <w:marTop w:val="0"/>
      <w:marBottom w:val="0"/>
      <w:divBdr>
        <w:top w:val="none" w:sz="0" w:space="0" w:color="auto"/>
        <w:left w:val="none" w:sz="0" w:space="0" w:color="auto"/>
        <w:bottom w:val="none" w:sz="0" w:space="0" w:color="auto"/>
        <w:right w:val="none" w:sz="0" w:space="0" w:color="auto"/>
      </w:divBdr>
    </w:div>
    <w:div w:id="640580467">
      <w:bodyDiv w:val="1"/>
      <w:marLeft w:val="0"/>
      <w:marRight w:val="0"/>
      <w:marTop w:val="0"/>
      <w:marBottom w:val="0"/>
      <w:divBdr>
        <w:top w:val="none" w:sz="0" w:space="0" w:color="auto"/>
        <w:left w:val="none" w:sz="0" w:space="0" w:color="auto"/>
        <w:bottom w:val="none" w:sz="0" w:space="0" w:color="auto"/>
        <w:right w:val="none" w:sz="0" w:space="0" w:color="auto"/>
      </w:divBdr>
    </w:div>
    <w:div w:id="17469536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1B5E856CCB4941B5FE6A3E65CF78C7"/>
        <w:category>
          <w:name w:val="General"/>
          <w:gallery w:val="placeholder"/>
        </w:category>
        <w:types>
          <w:type w:val="bbPlcHdr"/>
        </w:types>
        <w:behaviors>
          <w:behavior w:val="content"/>
        </w:behaviors>
        <w:guid w:val="{00F556FB-FEEE-4332-B527-BD4016341D0F}"/>
      </w:docPartPr>
      <w:docPartBody>
        <w:p w:rsidR="00000000" w:rsidRDefault="00991816" w:rsidP="00991816">
          <w:pPr>
            <w:pStyle w:val="471B5E856CCB4941B5FE6A3E65CF78C7"/>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816"/>
    <w:rsid w:val="007D1116"/>
    <w:rsid w:val="00991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B5E856CCB4941B5FE6A3E65CF78C7">
    <w:name w:val="471B5E856CCB4941B5FE6A3E65CF78C7"/>
    <w:rsid w:val="00991816"/>
  </w:style>
  <w:style w:type="paragraph" w:customStyle="1" w:styleId="902A266F1FE34B29A26664A0EC111586">
    <w:name w:val="902A266F1FE34B29A26664A0EC111586"/>
    <w:rsid w:val="00991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DC044-CAAA-4017-87DF-6CADF9AD1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26</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AND ACCESS MANAGEMENT IN A MULTI-CLOUD ENVIRONMENT</dc:title>
  <dc:subject/>
  <dc:creator>python-docx</dc:creator>
  <cp:keywords/>
  <dc:description>generated by python-docx</dc:description>
  <cp:lastModifiedBy>Admin</cp:lastModifiedBy>
  <cp:revision>4</cp:revision>
  <cp:lastPrinted>2025-06-10T00:03:00Z</cp:lastPrinted>
  <dcterms:created xsi:type="dcterms:W3CDTF">2013-12-23T23:15:00Z</dcterms:created>
  <dcterms:modified xsi:type="dcterms:W3CDTF">2025-06-10T00:13:00Z</dcterms:modified>
  <cp:category/>
</cp:coreProperties>
</file>